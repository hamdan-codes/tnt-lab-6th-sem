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1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 xml:space="preserve">Date: 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12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-01-2022</w:t>
      </w:r>
    </w:p>
    <w:p>
      <w:pPr>
        <w:jc w:val="center"/>
        <w:rPr>
          <w:rFonts w:hint="default" w:ascii="Segoe UI Semibold" w:hAnsi="Segoe UI Semibold" w:cs="Segoe UI Semibold"/>
          <w:sz w:val="36"/>
          <w:szCs w:val="36"/>
          <w:lang w:val="en-US"/>
        </w:rPr>
      </w:pP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32"/>
          <w:szCs w:val="32"/>
          <w:lang w:val="en-US"/>
        </w:rPr>
        <w:t xml:space="preserve">Question: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/>
          <w:sz w:val="32"/>
          <w:szCs w:val="32"/>
          <w:lang w:val="en-US"/>
        </w:rPr>
        <w:t>In the dataset “data.csv”, in google classroom: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32"/>
          <w:szCs w:val="32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rPr>
          <w:rFonts w:hint="default" w:ascii="Segoe UI Semibold" w:hAnsi="Segoe UI Semibold" w:cs="Segoe UI Semibold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4349750" cy="2190750"/>
            <wp:effectExtent l="0" t="0" r="635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i) Add a new column : Salary_class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A for loop is implemented and the observations are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separated into three categories: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o Salary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greater than 70000 - class0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between 61000-70000 -class1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between 48000-60000 -class2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• The classes have been stored in a new column ‘Salary Class’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for i in range(10):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5073650" cy="2482850"/>
            <wp:effectExtent l="0" t="0" r="6350" b="635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ii) Implement above using both for and while loop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8250" cy="2495550"/>
            <wp:effectExtent l="0" t="0" r="6350" b="635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iii) Count the number of each class (class 0, class1,class2) in your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dataset.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c0 = len(df[df['Salary_class'] == 'class0'])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c1 = len(df[df['Salary_class'] == 'class1'])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c2 = len(df[df['Salary_class'] == 'class2'])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print(f'class0 = {c0}, class1 = {c1}, class2 = {c2}')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drawing>
          <wp:inline distT="0" distB="0" distL="114300" distR="114300">
            <wp:extent cx="4591050" cy="590550"/>
            <wp:effectExtent l="0" t="0" r="635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iv) Insert a new column Age_Converted: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Use function c_convert to add in the new column the converted values</w:t>
      </w:r>
    </w:p>
    <w:p>
      <w:pPr>
        <w:numPr>
          <w:ilvl w:val="0"/>
          <w:numId w:val="0"/>
        </w:numPr>
        <w:rPr>
          <w:rFonts w:hint="default" w:ascii="Segoe UI Semibold" w:hAnsi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fromcolumn “Age” 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/>
          <w:sz w:val="24"/>
          <w:szCs w:val="24"/>
          <w:lang w:val="en-US"/>
        </w:rPr>
        <w:t>dataset[“Age_Converted”]=dataset[“Age”]*12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Created on Wed Jan 12 12:12:21 2022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@author: Chaudhary Hamdan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"""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import pandas as pd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 = pd.read_csv("Data.csv")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sal_class = []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i = 0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while i &lt; 10: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sal = df['Salary'][i]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if sal&gt;70000: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sal_class.append('class0')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sal&gt;=61000: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sal_class.append('class1')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elif sal &gt;= 48000: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sal_class.append('class2')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else: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    sal_class.append('')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 xml:space="preserve">    i += 1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df['Salary_class'] = sal_class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age_con = df['Age']*12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df['Age_Converted'] = age_con</w:t>
      </w: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/>
          <w:color w:val="0000FF"/>
          <w:sz w:val="24"/>
          <w:szCs w:val="24"/>
          <w:lang w:val="en-US"/>
        </w:rPr>
      </w:pPr>
      <w:r>
        <w:rPr>
          <w:rFonts w:hint="default" w:ascii="Segoe UI Semibold" w:hAnsi="Segoe UI Semibold"/>
          <w:color w:val="0000FF"/>
          <w:sz w:val="24"/>
          <w:szCs w:val="24"/>
          <w:lang w:val="en-US"/>
        </w:rPr>
        <w:t>print(df)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  <w:r>
        <w:rPr>
          <w:rFonts w:hint="default" w:ascii="Segoe UI Semibold" w:hAnsi="Segoe UI Semibold" w:cs="Segoe UI Semibold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sz w:val="24"/>
          <w:szCs w:val="24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6350" cy="2425700"/>
            <wp:effectExtent l="0" t="0" r="635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="Segoe UI Semibold" w:hAnsi="Segoe UI Semibold" w:cs="Segoe UI Semibold"/>
          <w:color w:val="0000FF"/>
          <w:lang w:val="en-IN"/>
        </w:rPr>
      </w:pPr>
      <w:bookmarkStart w:id="0" w:name="_GoBack"/>
      <w:bookmarkEnd w:id="0"/>
    </w:p>
    <w:sectPr>
      <w:footerReference r:id="rId3" w:type="default"/>
      <w:pgSz w:w="12240" w:h="15840"/>
      <w:pgMar w:top="1440" w:right="1800" w:bottom="1440" w:left="1800" w:header="720" w:footer="81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 xml:space="preserve">1905387 Chaudhary Hamdan </w:t>
    </w:r>
    <w:r>
      <w:rPr>
        <w:rFonts w:hint="default"/>
        <w:lang w:val="en-IN"/>
      </w:rPr>
      <w:t>TnT</w:t>
    </w:r>
    <w:r>
      <w:rPr>
        <w:rFonts w:hint="default"/>
        <w:lang w:val="en-US"/>
      </w:rPr>
      <w:t xml:space="preserve"> Lab Assignment 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3ECC"/>
    <w:rsid w:val="00F3513C"/>
    <w:rsid w:val="00F465C5"/>
    <w:rsid w:val="00F5180D"/>
    <w:rsid w:val="00F51B21"/>
    <w:rsid w:val="00F51D87"/>
    <w:rsid w:val="00F8455C"/>
    <w:rsid w:val="06FB43B5"/>
    <w:rsid w:val="09204E4C"/>
    <w:rsid w:val="0B8D037C"/>
    <w:rsid w:val="0F8153AE"/>
    <w:rsid w:val="101039B5"/>
    <w:rsid w:val="225E0528"/>
    <w:rsid w:val="235D255C"/>
    <w:rsid w:val="25D97A61"/>
    <w:rsid w:val="29F61F71"/>
    <w:rsid w:val="2B9452CC"/>
    <w:rsid w:val="34467926"/>
    <w:rsid w:val="3A2D6026"/>
    <w:rsid w:val="46E5152F"/>
    <w:rsid w:val="51F773A2"/>
    <w:rsid w:val="53927905"/>
    <w:rsid w:val="55BE2637"/>
    <w:rsid w:val="57F455B1"/>
    <w:rsid w:val="58F2255B"/>
    <w:rsid w:val="5E4700CC"/>
    <w:rsid w:val="5EAC2D0D"/>
    <w:rsid w:val="629F1833"/>
    <w:rsid w:val="68FA3A7F"/>
    <w:rsid w:val="6A0E671C"/>
    <w:rsid w:val="6B1B7F0C"/>
    <w:rsid w:val="6BA83B3F"/>
    <w:rsid w:val="6C0F1733"/>
    <w:rsid w:val="6D4B64A1"/>
    <w:rsid w:val="70866257"/>
    <w:rsid w:val="788516D8"/>
    <w:rsid w:val="7F43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2021-11-25T16:39:00Z</dcterms:created>
  <dc:creator>Chaudhary Hamdan</dc:creator>
  <cp:lastModifiedBy>Chaudhary Hamdan</cp:lastModifiedBy>
  <dcterms:modified xsi:type="dcterms:W3CDTF">2022-01-12T07:17:05Z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0CC2A0EF3F9B4B0188E9C93DB21DA1A2</vt:lpwstr>
  </property>
</Properties>
</file>