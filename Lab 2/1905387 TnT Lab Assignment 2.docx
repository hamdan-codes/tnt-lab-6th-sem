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2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19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-01-2022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1. Create a copy of the ‘data.csv’ and name the dataframe as dataset1.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print(dataset1)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4730750" cy="236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 xml:space="preserve">2. </w:t>
      </w:r>
      <w:r>
        <w:rPr>
          <w:rFonts w:hint="default" w:ascii="Segoe UI Semibold" w:hAnsi="Segoe UI Semibold"/>
          <w:sz w:val="24"/>
          <w:szCs w:val="24"/>
          <w:lang w:val="en-IN"/>
        </w:rPr>
        <w:t>To display the count of each value in the county column.</w:t>
      </w:r>
    </w:p>
    <w:p>
      <w:pPr>
        <w:numPr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print(dataset1['Country'].value_counts())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78350" cy="109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3. To display how many individuals from each country are buying the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product and how many aren’t.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dataset1['Purchased'].replace('No', 0,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dataset1['Purchased'].replace('Yes', 1,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print(pd.crosstab(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index=dataset1['Purchased'],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columns = dataset1['Country'],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dropna=True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))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457200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4. </w:t>
      </w:r>
      <w:r>
        <w:rPr>
          <w:rFonts w:hint="default" w:ascii="Segoe UI Semibold" w:hAnsi="Segoe UI Semibold"/>
          <w:sz w:val="24"/>
          <w:szCs w:val="24"/>
          <w:lang w:val="en-US"/>
        </w:rPr>
        <w:t>Show all probabilities of occurance:</w:t>
      </w:r>
    </w:p>
    <w:p>
      <w:pPr>
        <w:numPr>
          <w:ilvl w:val="0"/>
          <w:numId w:val="11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Joint</w:t>
      </w: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Code: 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numpy as np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matplotlib.pyplot as plt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dataset1['Purchased'].replace('No', 0, inplace=True)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dataset1['Purchased'].replace('Yes', 1, inplace=True)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print(pd.crosstab(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index=dataset1['Purchased'],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columns = dataset1['Country'],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dropna=True,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normalize=True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))</w:t>
      </w:r>
    </w:p>
    <w:p>
      <w:pPr>
        <w:numPr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Output: </w:t>
      </w:r>
      <w:r>
        <w:rPr>
          <w:rFonts w:hint="default" w:ascii="Segoe UI Semibold" w:hAnsi="Segoe UI Semibold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4502150" cy="1054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Marginal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Code: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numpy as np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matplotlib.pyplot as plt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dataset1['Purchased'].replace('No', 0,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dataset1['Purchased'].replace('Yes', 1,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print(pd.crosstab(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index=dataset1['Purchased'],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columns = dataset1['Country'],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dropna=True,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normalize=True,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margins=True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))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Output: </w:t>
      </w:r>
      <w:r>
        <w:rPr>
          <w:rFonts w:hint="default" w:ascii="Segoe UI Semibold" w:hAnsi="Segoe UI Semibold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4648200" cy="116840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Conditional:</w:t>
      </w: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A) Country is known, whether the individual will purchase the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product or not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Code: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dataset1['Purchased'].replace('No', 0,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dataset1['Purchased'].replace('Yes', 1,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print(pd.crosstab(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index=dataset1['Purchased'],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columns = dataset1['Country'],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dropna=True,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normalize='columns',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margins=True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))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 xml:space="preserve">Output: </w:t>
      </w:r>
      <w:r>
        <w:rPr>
          <w:rFonts w:hint="default" w:ascii="Segoe UI Semibold" w:hAnsi="Segoe UI Semibold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4705350" cy="1054100"/>
            <wp:effectExtent l="0" t="0" r="635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B) Product has been brought/not brought, find the probability the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individual belongs to which country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dataset1['Purchased'].replace('No', 0,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dataset1['Purchased'].replace('Yes', 1,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print(pd.crosstab(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index=dataset1['Purchased'],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columns = dataset1['Country'],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dropna=True,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normalize='index',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margins=True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))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6450" cy="1263650"/>
            <wp:effectExtent l="0" t="0" r="6350" b="63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5. Find out whether there is a correlation between numerical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data(variables) in the dataset.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numpy as np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pd.read_csv('Data.csv')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 = df.copy(deep=True)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dataset1['Purchased'].replace('No', 0,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dataset1['Purchased'].replace('Yes', 1,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coun = np.array(dataset1['Country'].unique())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n, i in enumerate(coun):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dataset1['Country'].replace(i, n, inplace=True)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print(dataset1.corr())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4597400" cy="113030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12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Use scatter plot and plot the data given in ‘social_network_ad.csv’.</w:t>
      </w:r>
    </w:p>
    <w:p>
      <w:pPr>
        <w:numPr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Keep ‘age’ in x-axis and ‘estimated salary’ in y-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  <w:r>
        <w:rPr>
          <w:rFonts w:hint="default" w:ascii="Segoe UI Semibold" w:hAnsi="Segoe UI Semibold"/>
          <w:sz w:val="24"/>
          <w:szCs w:val="24"/>
          <w:lang w:val="en-IN"/>
        </w:rPr>
        <w:t>axis.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19 12:40:43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matplotlib.pyplot as plt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pd.read_csv('Social_Network_Ads.csv')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plt.scatter(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df['Age'],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df['EstimatedSalary']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plt.title('Graph Ques 6')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plt.xlabel('Age')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plt.ylabel('Estimated Salary')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plt.show()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4770" cy="2640330"/>
            <wp:effectExtent l="0" t="0" r="11430" b="127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</w:t>
    </w:r>
    <w:r>
      <w:rPr>
        <w:rFonts w:hint="default"/>
        <w:lang w:val="en-IN"/>
      </w:rPr>
      <w:t>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DA8D9"/>
    <w:multiLevelType w:val="singleLevel"/>
    <w:tmpl w:val="F9BDA8D9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510598E5"/>
    <w:multiLevelType w:val="singleLevel"/>
    <w:tmpl w:val="510598E5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3ECC"/>
    <w:rsid w:val="00F3513C"/>
    <w:rsid w:val="00F465C5"/>
    <w:rsid w:val="00F5180D"/>
    <w:rsid w:val="00F51B21"/>
    <w:rsid w:val="00F51D87"/>
    <w:rsid w:val="00F8455C"/>
    <w:rsid w:val="01AF1383"/>
    <w:rsid w:val="025F749D"/>
    <w:rsid w:val="03AE7319"/>
    <w:rsid w:val="055A5895"/>
    <w:rsid w:val="06FB43B5"/>
    <w:rsid w:val="088336C1"/>
    <w:rsid w:val="08C41E58"/>
    <w:rsid w:val="09204E4C"/>
    <w:rsid w:val="095E64DB"/>
    <w:rsid w:val="0A492E90"/>
    <w:rsid w:val="0B8D037C"/>
    <w:rsid w:val="0F8153AE"/>
    <w:rsid w:val="101039B5"/>
    <w:rsid w:val="182965AC"/>
    <w:rsid w:val="1AEB39FF"/>
    <w:rsid w:val="1C7D629A"/>
    <w:rsid w:val="1EA119B2"/>
    <w:rsid w:val="21B375E6"/>
    <w:rsid w:val="225E0528"/>
    <w:rsid w:val="235D255C"/>
    <w:rsid w:val="24F454EF"/>
    <w:rsid w:val="25D97A61"/>
    <w:rsid w:val="268D0995"/>
    <w:rsid w:val="2731191C"/>
    <w:rsid w:val="27E27099"/>
    <w:rsid w:val="28EC3292"/>
    <w:rsid w:val="29F61F71"/>
    <w:rsid w:val="2AE62E7B"/>
    <w:rsid w:val="2B9452CC"/>
    <w:rsid w:val="2BFD35F9"/>
    <w:rsid w:val="33CC1845"/>
    <w:rsid w:val="34435AF5"/>
    <w:rsid w:val="34467926"/>
    <w:rsid w:val="3A2D6026"/>
    <w:rsid w:val="423B2DF4"/>
    <w:rsid w:val="46335D50"/>
    <w:rsid w:val="46E5152F"/>
    <w:rsid w:val="4F223987"/>
    <w:rsid w:val="51F773A2"/>
    <w:rsid w:val="53927905"/>
    <w:rsid w:val="55BE2637"/>
    <w:rsid w:val="57F455B1"/>
    <w:rsid w:val="58F2255B"/>
    <w:rsid w:val="5C7D4140"/>
    <w:rsid w:val="5E4700CC"/>
    <w:rsid w:val="5EAC2D0D"/>
    <w:rsid w:val="608A31E0"/>
    <w:rsid w:val="629F1833"/>
    <w:rsid w:val="6452571F"/>
    <w:rsid w:val="679A47DB"/>
    <w:rsid w:val="68F166E4"/>
    <w:rsid w:val="68FA3A7F"/>
    <w:rsid w:val="6A0E671C"/>
    <w:rsid w:val="6AC03D81"/>
    <w:rsid w:val="6B1B7F0C"/>
    <w:rsid w:val="6BA83B3F"/>
    <w:rsid w:val="6C0F1733"/>
    <w:rsid w:val="6C695051"/>
    <w:rsid w:val="6D4B64A1"/>
    <w:rsid w:val="6F0D652E"/>
    <w:rsid w:val="70866257"/>
    <w:rsid w:val="72AE61ED"/>
    <w:rsid w:val="74282D4C"/>
    <w:rsid w:val="767C4A4B"/>
    <w:rsid w:val="7841232C"/>
    <w:rsid w:val="788516D8"/>
    <w:rsid w:val="79B62DC8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2022-01-19T07:47:27Z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0CC2A0EF3F9B4B0188E9C93DB21DA1A2</vt:lpwstr>
  </property>
</Properties>
</file>