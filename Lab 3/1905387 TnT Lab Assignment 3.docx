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IN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 xml:space="preserve">Lab Assignment </w:t>
      </w:r>
      <w:r>
        <w:rPr>
          <w:rFonts w:hint="default" w:ascii="Segoe UI Semibold" w:hAnsi="Segoe UI Semibold" w:cs="Segoe UI Semibold"/>
          <w:sz w:val="40"/>
          <w:szCs w:val="40"/>
          <w:lang w:val="en-IN"/>
        </w:rPr>
        <w:t>3</w:t>
      </w:r>
    </w:p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US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>Chaudhary Hamdan</w:t>
      </w:r>
    </w:p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US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>1905387</w:t>
      </w:r>
    </w:p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US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 xml:space="preserve">Date: </w:t>
      </w:r>
      <w:r>
        <w:rPr>
          <w:rFonts w:hint="default" w:ascii="Segoe UI Semibold" w:hAnsi="Segoe UI Semibold" w:cs="Segoe UI Semibold"/>
          <w:sz w:val="40"/>
          <w:szCs w:val="40"/>
          <w:lang w:val="en-IN"/>
        </w:rPr>
        <w:t>02-02</w:t>
      </w:r>
      <w:r>
        <w:rPr>
          <w:rFonts w:hint="default" w:ascii="Segoe UI Semibold" w:hAnsi="Segoe UI Semibold" w:cs="Segoe UI Semibold"/>
          <w:sz w:val="40"/>
          <w:szCs w:val="40"/>
          <w:lang w:val="en-US"/>
        </w:rPr>
        <w:t>-2022</w:t>
      </w:r>
    </w:p>
    <w:p>
      <w:pPr>
        <w:jc w:val="center"/>
        <w:rPr>
          <w:rFonts w:hint="default" w:ascii="Segoe UI Semibold" w:hAnsi="Segoe UI Semibold" w:cs="Segoe UI Semibold"/>
          <w:sz w:val="36"/>
          <w:szCs w:val="36"/>
          <w:lang w:val="en-US"/>
        </w:rPr>
      </w:pPr>
    </w:p>
    <w:p>
      <w:pPr>
        <w:rPr>
          <w:rFonts w:hint="default" w:ascii="Segoe UI Semibold" w:hAnsi="Segoe UI Semibold" w:cs="Segoe UI Semibold"/>
          <w:sz w:val="32"/>
          <w:szCs w:val="32"/>
          <w:lang w:val="en-US"/>
        </w:rPr>
      </w:pPr>
      <w:r>
        <w:rPr>
          <w:rFonts w:hint="default" w:ascii="Segoe UI Semibold" w:hAnsi="Segoe UI Semibold" w:cs="Segoe UI Semibold"/>
          <w:sz w:val="32"/>
          <w:szCs w:val="32"/>
          <w:lang w:val="en-US"/>
        </w:rPr>
        <w:t xml:space="preserve">Question: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Plot a histogram with blue color bars of size 4, and edges should be distinguished from each other, for the dataset social_nework for the feature estimated salary.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import pandas as pd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import matplotlib.pyplot as plt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df = pd.read_csv('Social_Network_Ads.csv')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plt.hist(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        df['EstimatedSalary'],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        color='blue',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        edgecolor='white',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        bins=4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        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plt.show()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3073400" cy="1568450"/>
            <wp:effectExtent l="0" t="0" r="0" b="635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 the dataset ‘data’, draw barplot to show the count of categorical feature ‘Country’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"""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Created on Wed Feb  2 12:09:12 2022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@author: Chaudhary Hamdan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"""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import numpy as np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import pandas as pd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import matplotlib.pyplot as plt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df = pd.read_csv('Data.csv')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df.dropna(axis=0, inplace=True)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index = np.arange(len(df['Country'].unique()))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counts = [3,3,3]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plt.bar(index, counts, color = ['blue', 'red', 'green'])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plt.xticks(index, df.Country.unique())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plt.show()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3054350" cy="1568450"/>
            <wp:effectExtent l="0" t="0" r="6350" b="635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Remove missing values from the dataframe ceated from dataset ‘data’ and display the dimension of dataframe in both cases.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"""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Created on Wed Feb  2 12:09:12 2022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@author: Chaudhary Hamdan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"""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import pandas as pd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df = pd.read_csv('Data.csv')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print('Before removing NA Values:', df.shape)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df.dropna(axis=0, inplace=True)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print('After removing NA Values:', df.shape)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187950" cy="781050"/>
            <wp:effectExtent l="0" t="0" r="6350" b="635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Scatter polt age vs estimated salary on gridview</w:t>
      </w:r>
    </w:p>
    <w:p>
      <w:pPr>
        <w:numPr>
          <w:ilvl w:val="0"/>
          <w:numId w:val="1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show regression fit line</w:t>
      </w:r>
    </w:p>
    <w:p>
      <w:pPr>
        <w:numPr>
          <w:ilvl w:val="0"/>
          <w:numId w:val="1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Regression fit line should not be visible</w:t>
      </w:r>
    </w:p>
    <w:p>
      <w:pPr>
        <w:numPr>
          <w:ilvl w:val="0"/>
          <w:numId w:val="1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Use * symbol to show data points without the regression fit line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"""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Created on Wed Feb  2 12:25:39 2022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@author: KIIT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"""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import pandas as pd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import seaborn as sns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import matplotlib.pyplot as plt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df = pd.read_csv('Social_Network_Ads.csv')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#print(df)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sns.set(style='darkgrid')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print('A')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sns.regplot(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 xml:space="preserve">        x=df.Age,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 xml:space="preserve">        y=df.EstimatedSalary,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 xml:space="preserve">        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plt.show()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print('B')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sns.regplot(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 xml:space="preserve">        x=df.Age,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 xml:space="preserve">        y=df.EstimatedSalary,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 xml:space="preserve">        fit_reg=False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 xml:space="preserve">        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plt.show()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print('C')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sns.regplot(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 xml:space="preserve">        x=df.Age,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 xml:space="preserve">        y=df.EstimatedSalary,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 xml:space="preserve">        fit_reg=False,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 xml:space="preserve">        marker='*'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 xml:space="preserve">        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70250" cy="1657350"/>
            <wp:effectExtent l="0" t="0" r="6350" b="635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70250" cy="1657350"/>
            <wp:effectExtent l="0" t="0" r="6350" b="635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270250" cy="1657350"/>
            <wp:effectExtent l="0" t="0" r="6350" b="635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Scatter plot age vs estimated salary vs purchased on dataset ‘social network.csv’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"""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Created on Wed Feb  2 12:25:39 2022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@author: KIIT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"""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import pandas as pd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import seaborn as sns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df = pd.read_csv('Social_Network_Ads.csv')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#print(df)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sns.set(style='darkgrid')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sns.lmplot(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 xml:space="preserve">        x='Age',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 xml:space="preserve">        y='EstimatedSalary',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 xml:space="preserve">        data=df,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 xml:space="preserve">        hue='Purchased',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 xml:space="preserve">        fit_reg=False,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 xml:space="preserve">        legend=True,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 xml:space="preserve">        )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533650" cy="2209800"/>
            <wp:effectExtent l="0" t="0" r="635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Plot Histogram for estimated salary attribute on dataset ‘social network.csv’</w:t>
      </w:r>
    </w:p>
    <w:p>
      <w:pPr>
        <w:numPr>
          <w:ilvl w:val="0"/>
          <w:numId w:val="13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with default kernel density estimate </w:t>
      </w:r>
    </w:p>
    <w:p>
      <w:pPr>
        <w:numPr>
          <w:ilvl w:val="0"/>
          <w:numId w:val="13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Without kernel density estimate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"""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Created on Wed Feb  2 12:25:39 2022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@author: KIIT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"""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import pandas as pd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import seaborn as sns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import matplotlib.pyplot as plt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df = pd.read_csv('https://raw.githubusercontent.com/hamdan-codes/tnt-lab-6th-sem/main/Lab%202/Social_Network_Ads.csv')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print('A')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ax = sns.distplot(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 xml:space="preserve">        df.EstimatedSalary,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 xml:space="preserve">        bins=5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 xml:space="preserve">        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plt.show()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print('B')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ax = sns.distplot(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 xml:space="preserve">        df.EstimatedSalary,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 xml:space="preserve">        bins=10,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 xml:space="preserve">        kde=False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 xml:space="preserve">        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plt.show()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676650" cy="2600325"/>
            <wp:effectExtent l="0" t="0" r="6350" b="0"/>
            <wp:docPr id="12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505200" cy="2495550"/>
            <wp:effectExtent l="0" t="0" r="0" b="0"/>
            <wp:docPr id="13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a)show Bar plot frequency distribution of country attribute on dataset ‘data.csv’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b)show Grouped bar plot of country and purchased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c)show Box and whiskers plot for age vs country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"""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Created on Wed Feb  2 12:25:39 2022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@author: KIIT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"""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import pandas as pd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import seaborn as sns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import matplotlib.pyplot as plt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df = pd.read_csv('Data.csv')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print('A')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sns.countplot(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 xml:space="preserve">        x='Country',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 xml:space="preserve">        data=df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 xml:space="preserve">        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plt.show()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print('B')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sns.countplot(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 xml:space="preserve">        x='Country',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 xml:space="preserve">        data=df,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 xml:space="preserve">        hue='Purchased'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 xml:space="preserve">        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plt.show()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print('C')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sns.boxplot(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 xml:space="preserve">        x='Age',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 xml:space="preserve">        y='Country',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 xml:space="preserve">        hue='Purchased',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 xml:space="preserve">        data=df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 xml:space="preserve">        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plt.show()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43250" cy="1657350"/>
            <wp:effectExtent l="0" t="0" r="6350" b="635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81350" cy="1657350"/>
            <wp:effectExtent l="0" t="0" r="6350" b="635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321050" cy="1657350"/>
            <wp:effectExtent l="0" t="0" r="6350" b="635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sectPr>
      <w:footerReference r:id="rId3" w:type="default"/>
      <w:pgSz w:w="12240" w:h="15840"/>
      <w:pgMar w:top="1440" w:right="1800" w:bottom="1440" w:left="1800" w:header="720" w:footer="816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wordWrap w:val="0"/>
      <w:jc w:val="right"/>
      <w:rPr>
        <w:rFonts w:hint="default"/>
        <w:lang w:val="en-IN"/>
      </w:rPr>
    </w:pPr>
    <w:r>
      <w:rPr>
        <w:rFonts w:hint="default"/>
        <w:lang w:val="en-US"/>
      </w:rPr>
      <w:t xml:space="preserve">1905387 Chaudhary Hamdan </w:t>
    </w:r>
    <w:r>
      <w:rPr>
        <w:rFonts w:hint="default"/>
        <w:lang w:val="en-IN"/>
      </w:rPr>
      <w:t>TnT</w:t>
    </w:r>
    <w:r>
      <w:rPr>
        <w:rFonts w:hint="default"/>
        <w:lang w:val="en-US"/>
      </w:rPr>
      <w:t xml:space="preserve"> Lab Assignment </w:t>
    </w:r>
    <w:r>
      <w:rPr>
        <w:rFonts w:hint="default"/>
        <w:lang w:val="en-IN"/>
      </w:rPr>
      <w:t>3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32E88912"/>
    <w:multiLevelType w:val="singleLevel"/>
    <w:tmpl w:val="32E88912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1">
    <w:nsid w:val="52371476"/>
    <w:multiLevelType w:val="singleLevel"/>
    <w:tmpl w:val="52371476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D62A102"/>
    <w:multiLevelType w:val="singleLevel"/>
    <w:tmpl w:val="5D62A102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3ECC"/>
    <w:rsid w:val="00F3513C"/>
    <w:rsid w:val="00F465C5"/>
    <w:rsid w:val="00F5180D"/>
    <w:rsid w:val="00F51B21"/>
    <w:rsid w:val="00F51D87"/>
    <w:rsid w:val="00F8455C"/>
    <w:rsid w:val="01AF1383"/>
    <w:rsid w:val="025F749D"/>
    <w:rsid w:val="02BC4317"/>
    <w:rsid w:val="03AE7319"/>
    <w:rsid w:val="055A5895"/>
    <w:rsid w:val="06FB43B5"/>
    <w:rsid w:val="088336C1"/>
    <w:rsid w:val="08C41E58"/>
    <w:rsid w:val="09204E4C"/>
    <w:rsid w:val="09456124"/>
    <w:rsid w:val="095E64DB"/>
    <w:rsid w:val="0A492E90"/>
    <w:rsid w:val="0A4E6395"/>
    <w:rsid w:val="0AE02628"/>
    <w:rsid w:val="0B8D037C"/>
    <w:rsid w:val="0F8153AE"/>
    <w:rsid w:val="101039B5"/>
    <w:rsid w:val="13A502E2"/>
    <w:rsid w:val="13CE3AF7"/>
    <w:rsid w:val="182965AC"/>
    <w:rsid w:val="1AEB39FF"/>
    <w:rsid w:val="1B91171D"/>
    <w:rsid w:val="1C7D629A"/>
    <w:rsid w:val="1DA744AD"/>
    <w:rsid w:val="1EA119B2"/>
    <w:rsid w:val="219A2FB2"/>
    <w:rsid w:val="21B375E6"/>
    <w:rsid w:val="225E0528"/>
    <w:rsid w:val="235D255C"/>
    <w:rsid w:val="24F454EF"/>
    <w:rsid w:val="25D97A61"/>
    <w:rsid w:val="25E11711"/>
    <w:rsid w:val="268D0995"/>
    <w:rsid w:val="2731191C"/>
    <w:rsid w:val="27E27099"/>
    <w:rsid w:val="28E16DC2"/>
    <w:rsid w:val="28EC3292"/>
    <w:rsid w:val="29F61F71"/>
    <w:rsid w:val="2AE62E7B"/>
    <w:rsid w:val="2B9452CC"/>
    <w:rsid w:val="2BFD35F9"/>
    <w:rsid w:val="2DC1788D"/>
    <w:rsid w:val="33CC1845"/>
    <w:rsid w:val="34435AF5"/>
    <w:rsid w:val="34467926"/>
    <w:rsid w:val="3A2D6026"/>
    <w:rsid w:val="3ADB6D8F"/>
    <w:rsid w:val="423B2DF4"/>
    <w:rsid w:val="44695964"/>
    <w:rsid w:val="46335D50"/>
    <w:rsid w:val="46E5152F"/>
    <w:rsid w:val="491E65CE"/>
    <w:rsid w:val="4F223987"/>
    <w:rsid w:val="4F4866EC"/>
    <w:rsid w:val="515F232C"/>
    <w:rsid w:val="51F773A2"/>
    <w:rsid w:val="530B2CDC"/>
    <w:rsid w:val="53927905"/>
    <w:rsid w:val="55BE2637"/>
    <w:rsid w:val="55E077B1"/>
    <w:rsid w:val="57F455B1"/>
    <w:rsid w:val="58F2255B"/>
    <w:rsid w:val="5C7D4140"/>
    <w:rsid w:val="5D772C29"/>
    <w:rsid w:val="5E4700CC"/>
    <w:rsid w:val="5EAC2D0D"/>
    <w:rsid w:val="608A31E0"/>
    <w:rsid w:val="629F1833"/>
    <w:rsid w:val="6452571F"/>
    <w:rsid w:val="679A47DB"/>
    <w:rsid w:val="68A97012"/>
    <w:rsid w:val="68F166E4"/>
    <w:rsid w:val="68FA3A7F"/>
    <w:rsid w:val="6A0E671C"/>
    <w:rsid w:val="6A287923"/>
    <w:rsid w:val="6AC03D81"/>
    <w:rsid w:val="6B1B7F0C"/>
    <w:rsid w:val="6BA83B3F"/>
    <w:rsid w:val="6C0F1733"/>
    <w:rsid w:val="6C695051"/>
    <w:rsid w:val="6D4B64A1"/>
    <w:rsid w:val="6F0D652E"/>
    <w:rsid w:val="70866257"/>
    <w:rsid w:val="72AE61ED"/>
    <w:rsid w:val="73741DC4"/>
    <w:rsid w:val="74282D4C"/>
    <w:rsid w:val="75F67D4E"/>
    <w:rsid w:val="767C4A4B"/>
    <w:rsid w:val="7841232C"/>
    <w:rsid w:val="788516D8"/>
    <w:rsid w:val="79B62DC8"/>
    <w:rsid w:val="7A4F2C50"/>
    <w:rsid w:val="7E1761F5"/>
    <w:rsid w:val="7F43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451</Words>
  <Characters>3419</Characters>
  <Lines>0</Lines>
  <Paragraphs>0</Paragraphs>
  <TotalTime>8</TotalTime>
  <ScaleCrop>false</ScaleCrop>
  <LinksUpToDate>false</LinksUpToDate>
  <CharactersWithSpaces>3964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2021-11-25T16:39:00Z</dcterms:created>
  <dc:creator>Chaudhary Hamdan</dc:creator>
  <cp:lastModifiedBy>Chaudhary Hamdan</cp:lastModifiedBy>
  <dcterms:modified xsi:type="dcterms:W3CDTF">2022-02-02T08:06:58Z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0CC2A0EF3F9B4B0188E9C93DB21DA1A2</vt:lpwstr>
  </property>
</Properties>
</file>