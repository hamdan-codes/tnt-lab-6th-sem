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IN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 xml:space="preserve">Lab Assignment </w:t>
      </w:r>
      <w:r>
        <w:rPr>
          <w:rFonts w:hint="default" w:ascii="Segoe UI Semibold" w:hAnsi="Segoe UI Semibold" w:cs="Segoe UI Semibold"/>
          <w:sz w:val="40"/>
          <w:szCs w:val="40"/>
          <w:lang w:val="en-IN"/>
        </w:rPr>
        <w:t>4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Chaudhary Hamdan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1905387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 xml:space="preserve">Date: </w:t>
      </w:r>
      <w:r>
        <w:rPr>
          <w:rFonts w:hint="default" w:ascii="Segoe UI Semibold" w:hAnsi="Segoe UI Semibold" w:cs="Segoe UI Semibold"/>
          <w:sz w:val="40"/>
          <w:szCs w:val="40"/>
          <w:lang w:val="en-IN"/>
        </w:rPr>
        <w:t>09-02</w:t>
      </w:r>
      <w:r>
        <w:rPr>
          <w:rFonts w:hint="default" w:ascii="Segoe UI Semibold" w:hAnsi="Segoe UI Semibold" w:cs="Segoe UI Semibold"/>
          <w:sz w:val="40"/>
          <w:szCs w:val="40"/>
          <w:lang w:val="en-US"/>
        </w:rPr>
        <w:t>-2022</w:t>
      </w:r>
    </w:p>
    <w:p>
      <w:pPr>
        <w:jc w:val="center"/>
        <w:rPr>
          <w:rFonts w:hint="default" w:ascii="Segoe UI Semibold" w:hAnsi="Segoe UI Semibold" w:cs="Segoe UI Semibold"/>
          <w:sz w:val="36"/>
          <w:szCs w:val="36"/>
          <w:lang w:val="en-US"/>
        </w:rPr>
      </w:pPr>
    </w:p>
    <w:p>
      <w:pPr>
        <w:jc w:val="center"/>
        <w:rPr>
          <w:rFonts w:hint="default" w:ascii="Segoe UI Semibold" w:hAnsi="Segoe UI Semibold" w:cs="Segoe UI Semibold"/>
          <w:sz w:val="36"/>
          <w:szCs w:val="36"/>
          <w:lang w:val="en-US"/>
        </w:rPr>
      </w:pPr>
    </w:p>
    <w:p>
      <w:pPr>
        <w:jc w:val="center"/>
        <w:rPr>
          <w:rFonts w:hint="default" w:ascii="Segoe UI Semibold" w:hAnsi="Segoe UI Semibold" w:cs="Segoe UI Semibold"/>
          <w:sz w:val="36"/>
          <w:szCs w:val="36"/>
          <w:lang w:val="en-US"/>
        </w:rPr>
      </w:pPr>
    </w:p>
    <w:p>
      <w:pPr>
        <w:rPr>
          <w:rFonts w:hint="default" w:ascii="Segoe UI Semibold" w:hAnsi="Segoe UI Semibold" w:cs="Segoe UI Semibold"/>
          <w:sz w:val="32"/>
          <w:szCs w:val="32"/>
          <w:lang w:val="en-US"/>
        </w:rPr>
      </w:pPr>
      <w:r>
        <w:rPr>
          <w:rFonts w:hint="default" w:ascii="Segoe UI Semibold" w:hAnsi="Segoe UI Semibold" w:cs="Segoe UI Semibold"/>
          <w:sz w:val="32"/>
          <w:szCs w:val="32"/>
          <w:lang w:val="en-US"/>
        </w:rPr>
        <w:t xml:space="preserve">Question: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 sphere has radius equal to 6, calculate its the volume . An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  <w:lang w:val="en-US"/>
        </w:rPr>
        <w:t>approximate value would do.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r = int(input("Enter  radius: "))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vol = (4*22*r*r*r)/(3*7)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print('Volume:', vol)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3378200" cy="97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marks obtained by a student in Physics, Chemistry,English and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  <w:lang w:val="en-US"/>
        </w:rPr>
        <w:t>Maths are 92, 72, 83, and 65 respectively.Add 5 marks to science subjects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  <w:lang w:val="en-US"/>
        </w:rPr>
        <w:t>and find the average marks obtained by him.Calculate the grade using if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  <w:lang w:val="en-US"/>
        </w:rPr>
        <w:t>else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  <w:lang w:val="en-US"/>
        </w:rPr>
        <w:t>statement.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p, c, e, m = 92, 72, 83, 65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 += 5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c += 5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def grade(m):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ans = 'F'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if m &gt;= 90: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    ans = 'O'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elif m &gt;= 80: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    ans = 'E'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elif m &gt;= 70: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    ans = 'A'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elif m &gt;= 60: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    ans = 'B'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elif m &gt;= 50: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    ans = 'C'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elif m &gt;= 40: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    ans = 'D'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return ans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print('Physics grade: ', grade(p))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print('Chemistry grade: ', grade(c))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print('English grade: ', grade(e))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print('Maths grade: ', grade(m))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  <w:r>
        <w:drawing>
          <wp:inline distT="0" distB="0" distL="114300" distR="114300">
            <wp:extent cx="3454400" cy="124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which uses a person_age to print number of years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  <w:lang w:val="en-US"/>
        </w:rPr>
        <w:t>left for retirement (a person retires at 65).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  <w:lang w:val="en-US"/>
        </w:rPr>
        <w:t>You can ask the age from the user as well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age = int(input("How old are you? "))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print(65-age)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345440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 student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campus has got 3 divisions of girls and 5 divisions of boys. Write a program which asks the user to input number of boys and girls in each division using for loop. 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• It should print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• number of girls,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• number of boys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• total number of students.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Sections:3 for girls A,B,C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Section :5 for boys A,B,C,D,E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gd, bd = 3, 5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ng, nb = 0, 0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for i in range(gd):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ng += int(input(f'Girls in {i+1} grp: '))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for i in range(bd):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nb += int(input(f'Boys in {i+1} grp: '))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print('Total girls =', ng)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print('Total boys =', nb)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print('Total students =', (ng+nb))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  <w:r>
        <w:drawing>
          <wp:inline distT="0" distB="0" distL="114300" distR="114300">
            <wp:extent cx="3042285" cy="2806065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11"/>
        </w:numPr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Write a Python program that prompts the user for his/her amount of money,then reports how many jean pants the person can afford, and how much more money he/she will need to afford an additional jean pant (cost of jean pant = need to afford an additional jean pant. (cost of jean pant = 750)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money = int(input('Enter money: '))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jeans = money // 750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additional = ((jeans + 1) * 750) - money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print('Jeans can be bought:', jeans)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print('Money for additional jean: ', additional)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3473450" cy="12636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a) Write a program which converts 13 hours and 32 minutes into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seconds.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WAP to convert given second into its equivalent hour, minute and second as per the following format. Ex. 8860 second = 2 Hour, 27 Minute and 40 Second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hrs, mins, secs = 2, 27, 40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secs += (hrs*3600) + (mins*60)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print('Seconds:', secs)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drawing>
          <wp:inline distT="0" distB="0" distL="114300" distR="114300">
            <wp:extent cx="3435350" cy="7112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11"/>
        </w:numPr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WAP to find the roots of a quadratic equation ax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 w:eastAsia="zh-CN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+bx+c=0 using if-else statement</w:t>
      </w:r>
      <w:r>
        <w:rPr>
          <w:rFonts w:hint="default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a, b, c = map(int, input('Enter a, b, c: ').split())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d = b*b - 4*a*c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if d &lt; 0: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print('Imaginary roots')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elif d == 0: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r = -b / (2*a)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print('Real and equal roots:', r)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else: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r1 = (-b + (d**0.5)) / (2*a)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r2 = (-b - (d**0.5)) / (2*a)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print('Real and different roots:', r1, 'and', r2)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3416300" cy="105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11"/>
        </w:numPr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WAP to check whether a number n is prime number or not</w:t>
      </w:r>
      <w:r>
        <w:rPr>
          <w:rFonts w:hint="default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n = int(input('Enter number: '))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c = 0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for i in range(2, n):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if n%i == 0: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    c += 1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    break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if c != 0: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print('Not prime')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else: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print('Prime')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3429000" cy="2063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11"/>
        </w:numPr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WAP to find the first n numbers of a Fibonacci sequence</w:t>
      </w:r>
      <w:r>
        <w:rPr>
          <w:rFonts w:hint="default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n = int(input('Enter n: '))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a, b = 0, 1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if n == 1: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print(a)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elif n == 2: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print(a, b)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else: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print(a, b, end=' ')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for i in range(n-2):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    a, b = b, a+b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    print(b, end=' ')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  <w:r>
        <w:drawing>
          <wp:inline distT="0" distB="0" distL="114300" distR="114300">
            <wp:extent cx="3416300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11"/>
        </w:numPr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WAP to calculate the factorial of a given number</w:t>
      </w:r>
      <w:r>
        <w:rPr>
          <w:rFonts w:hint="default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n = int(input('Enter n: '))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 = 1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for i in range(2, n+1):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f *= i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print('Factorial=', f)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3390900" cy="102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sectPr>
      <w:footerReference r:id="rId3" w:type="default"/>
      <w:pgSz w:w="12240" w:h="15840"/>
      <w:pgMar w:top="1440" w:right="1800" w:bottom="1440" w:left="1800" w:header="720" w:footer="816" w:gutter="0"/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wordWrap w:val="0"/>
      <w:jc w:val="right"/>
      <w:rPr>
        <w:rFonts w:hint="default"/>
        <w:lang w:val="en-I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mgXp3M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FmgXp3MAgAA&#10;JQ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 xml:space="preserve">1905387 Chaudhary Hamdan </w:t>
    </w:r>
    <w:r>
      <w:rPr>
        <w:rFonts w:hint="default"/>
        <w:lang w:val="en-IN"/>
      </w:rPr>
      <w:t>TnT</w:t>
    </w:r>
    <w:r>
      <w:rPr>
        <w:rFonts w:hint="default"/>
        <w:lang w:val="en-US"/>
      </w:rPr>
      <w:t xml:space="preserve"> Lab Assignment </w:t>
    </w:r>
    <w:r>
      <w:rPr>
        <w:rFonts w:hint="default"/>
        <w:lang w:val="en-IN"/>
      </w:rPr>
      <w:t>4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52371476"/>
    <w:multiLevelType w:val="singleLevel"/>
    <w:tmpl w:val="52371476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3ECC"/>
    <w:rsid w:val="00F3513C"/>
    <w:rsid w:val="00F465C5"/>
    <w:rsid w:val="00F5180D"/>
    <w:rsid w:val="00F51B21"/>
    <w:rsid w:val="00F51D87"/>
    <w:rsid w:val="00F8455C"/>
    <w:rsid w:val="01AF1383"/>
    <w:rsid w:val="025F749D"/>
    <w:rsid w:val="02BC4317"/>
    <w:rsid w:val="032074C4"/>
    <w:rsid w:val="03AE7319"/>
    <w:rsid w:val="055A5895"/>
    <w:rsid w:val="06FB43B5"/>
    <w:rsid w:val="07014286"/>
    <w:rsid w:val="085D0790"/>
    <w:rsid w:val="088336C1"/>
    <w:rsid w:val="08C41E58"/>
    <w:rsid w:val="09204E4C"/>
    <w:rsid w:val="09456124"/>
    <w:rsid w:val="095E64DB"/>
    <w:rsid w:val="0A492E90"/>
    <w:rsid w:val="0A4E6395"/>
    <w:rsid w:val="0AE02628"/>
    <w:rsid w:val="0B8D037C"/>
    <w:rsid w:val="0B993AF4"/>
    <w:rsid w:val="0F8153AE"/>
    <w:rsid w:val="101039B5"/>
    <w:rsid w:val="13A502E2"/>
    <w:rsid w:val="13CE3AF7"/>
    <w:rsid w:val="14E26F85"/>
    <w:rsid w:val="158532A0"/>
    <w:rsid w:val="182965AC"/>
    <w:rsid w:val="1AEB39FF"/>
    <w:rsid w:val="1B91171D"/>
    <w:rsid w:val="1C7D629A"/>
    <w:rsid w:val="1DA744AD"/>
    <w:rsid w:val="1EA119B2"/>
    <w:rsid w:val="219A2FB2"/>
    <w:rsid w:val="21B375E6"/>
    <w:rsid w:val="225E0528"/>
    <w:rsid w:val="235D255C"/>
    <w:rsid w:val="23BA0511"/>
    <w:rsid w:val="24F454EF"/>
    <w:rsid w:val="25D97A61"/>
    <w:rsid w:val="25E11711"/>
    <w:rsid w:val="268D0995"/>
    <w:rsid w:val="2731191C"/>
    <w:rsid w:val="27E27099"/>
    <w:rsid w:val="28E16DC2"/>
    <w:rsid w:val="28EC3292"/>
    <w:rsid w:val="29F61F71"/>
    <w:rsid w:val="2AE62E7B"/>
    <w:rsid w:val="2B9452CC"/>
    <w:rsid w:val="2BFD35F9"/>
    <w:rsid w:val="2DC1788D"/>
    <w:rsid w:val="2E8B7C14"/>
    <w:rsid w:val="33CC1845"/>
    <w:rsid w:val="34435AF5"/>
    <w:rsid w:val="34467926"/>
    <w:rsid w:val="34804F37"/>
    <w:rsid w:val="3867406D"/>
    <w:rsid w:val="3A2D6026"/>
    <w:rsid w:val="3ADB6D8F"/>
    <w:rsid w:val="423B2DF4"/>
    <w:rsid w:val="44695964"/>
    <w:rsid w:val="46335D50"/>
    <w:rsid w:val="46E5152F"/>
    <w:rsid w:val="491E65CE"/>
    <w:rsid w:val="4BA665D0"/>
    <w:rsid w:val="4F223987"/>
    <w:rsid w:val="4F4866EC"/>
    <w:rsid w:val="4FB55DDC"/>
    <w:rsid w:val="515F232C"/>
    <w:rsid w:val="51F773A2"/>
    <w:rsid w:val="527F1F2D"/>
    <w:rsid w:val="530B2CDC"/>
    <w:rsid w:val="53927905"/>
    <w:rsid w:val="54087AF9"/>
    <w:rsid w:val="55BE2637"/>
    <w:rsid w:val="55E077B1"/>
    <w:rsid w:val="57F455B1"/>
    <w:rsid w:val="58AE12AE"/>
    <w:rsid w:val="58F2255B"/>
    <w:rsid w:val="5A4A2D94"/>
    <w:rsid w:val="5ACD539D"/>
    <w:rsid w:val="5BB663A9"/>
    <w:rsid w:val="5C7D4140"/>
    <w:rsid w:val="5D772C29"/>
    <w:rsid w:val="5E4700CC"/>
    <w:rsid w:val="5EAC2D0D"/>
    <w:rsid w:val="5FEB6934"/>
    <w:rsid w:val="608A31E0"/>
    <w:rsid w:val="61F272F5"/>
    <w:rsid w:val="629F1833"/>
    <w:rsid w:val="6452571F"/>
    <w:rsid w:val="679A47DB"/>
    <w:rsid w:val="68A97012"/>
    <w:rsid w:val="68F166E4"/>
    <w:rsid w:val="68FA3A7F"/>
    <w:rsid w:val="6A0538B0"/>
    <w:rsid w:val="6A0E671C"/>
    <w:rsid w:val="6A287923"/>
    <w:rsid w:val="6AC03D81"/>
    <w:rsid w:val="6AEE5C31"/>
    <w:rsid w:val="6B1B7F0C"/>
    <w:rsid w:val="6BA83B3F"/>
    <w:rsid w:val="6BC92815"/>
    <w:rsid w:val="6C0F1733"/>
    <w:rsid w:val="6C695051"/>
    <w:rsid w:val="6CAA0ED9"/>
    <w:rsid w:val="6D4B64A1"/>
    <w:rsid w:val="6D854341"/>
    <w:rsid w:val="6F0D652E"/>
    <w:rsid w:val="6F37646D"/>
    <w:rsid w:val="6F7D3030"/>
    <w:rsid w:val="70866257"/>
    <w:rsid w:val="72AE61ED"/>
    <w:rsid w:val="73741DC4"/>
    <w:rsid w:val="74282D4C"/>
    <w:rsid w:val="75F67D4E"/>
    <w:rsid w:val="767C4A4B"/>
    <w:rsid w:val="76AA72D0"/>
    <w:rsid w:val="7841232C"/>
    <w:rsid w:val="788516D8"/>
    <w:rsid w:val="79B62DC8"/>
    <w:rsid w:val="7A4F2C50"/>
    <w:rsid w:val="7A8B0CEB"/>
    <w:rsid w:val="7AE659C3"/>
    <w:rsid w:val="7E1761F5"/>
    <w:rsid w:val="7F436D41"/>
    <w:rsid w:val="7F540929"/>
    <w:rsid w:val="7FA1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451</Words>
  <Characters>3419</Characters>
  <Lines>0</Lines>
  <Paragraphs>0</Paragraphs>
  <TotalTime>5</TotalTime>
  <ScaleCrop>false</ScaleCrop>
  <LinksUpToDate>false</LinksUpToDate>
  <CharactersWithSpaces>3964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2021-11-25T16:39:00Z</dcterms:created>
  <dc:creator>Chaudhary Hamdan</dc:creator>
  <cp:lastModifiedBy>Chaudhary Hamdan</cp:lastModifiedBy>
  <dcterms:modified xsi:type="dcterms:W3CDTF">2022-02-09T06:52:53Z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0CC2A0EF3F9B4B0188E9C93DB21DA1A2</vt:lpwstr>
  </property>
</Properties>
</file>